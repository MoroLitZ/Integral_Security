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GitHub Repository Security Audit - Prowler Results</w:t>
      </w:r>
    </w:p>
    <w:p>
      <w:pPr>
        <w:pStyle w:val="Heading2"/>
      </w:pPr>
      <w:r>
        <w:t>Capture 1</w:t>
      </w:r>
    </w:p>
    <w:p>
      <w:r>
        <w:drawing>
          <wp:inline xmlns:a="http://schemas.openxmlformats.org/drawingml/2006/main" xmlns:pic="http://schemas.openxmlformats.org/drawingml/2006/picture">
            <wp:extent cx="5943600" cy="3043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4e8301f-84b5-4ce8-9aa7-be2e3facf4e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Capture 2</w:t>
      </w:r>
    </w:p>
    <w:p>
      <w:r>
        <w:drawing>
          <wp:inline xmlns:a="http://schemas.openxmlformats.org/drawingml/2006/main" xmlns:pic="http://schemas.openxmlformats.org/drawingml/2006/picture">
            <wp:extent cx="5943600" cy="29049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be3580-ee5f-4d5a-9354-72bd9888625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Capture 3</w:t>
      </w:r>
    </w:p>
    <w:p>
      <w:r>
        <w:drawing>
          <wp:inline xmlns:a="http://schemas.openxmlformats.org/drawingml/2006/main" xmlns:pic="http://schemas.openxmlformats.org/drawingml/2006/picture">
            <wp:extent cx="5943600" cy="29638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51cb4e-275c-44ba-9c3b-ed498766ec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8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Capture 4</w:t>
      </w:r>
    </w:p>
    <w:p>
      <w:r>
        <w:drawing>
          <wp:inline xmlns:a="http://schemas.openxmlformats.org/drawingml/2006/main" xmlns:pic="http://schemas.openxmlformats.org/drawingml/2006/picture">
            <wp:extent cx="5943600" cy="27838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5858bfa-9f0e-440f-9674-93840b579dc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